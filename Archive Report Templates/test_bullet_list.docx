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FC156" w14:textId="77777777" w:rsidR="00F01C71" w:rsidRDefault="00765C46">
      <w:r>
        <w:t>This is a test paragraph before the bullet list.</w:t>
      </w:r>
    </w:p>
    <w:p w14:paraId="3578D117" w14:textId="77777777" w:rsidR="00F01C71" w:rsidRDefault="00765C46">
      <w:pPr>
        <w:pStyle w:val="ListBullet"/>
      </w:pPr>
      <w:r>
        <w:t>First level item</w:t>
      </w:r>
    </w:p>
    <w:p w14:paraId="76FA38D1" w14:textId="77777777" w:rsidR="00F01C71" w:rsidRDefault="00765C46" w:rsidP="00765C46">
      <w:pPr>
        <w:pStyle w:val="ListBullet"/>
        <w:numPr>
          <w:ilvl w:val="1"/>
          <w:numId w:val="1"/>
        </w:numPr>
        <w:ind w:left="720"/>
      </w:pPr>
      <w:r>
        <w:t>Second level item</w:t>
      </w:r>
    </w:p>
    <w:p w14:paraId="7862A57B" w14:textId="77777777" w:rsidR="00F01C71" w:rsidRDefault="00765C46">
      <w:pPr>
        <w:pStyle w:val="ListBullet"/>
        <w:numPr>
          <w:ilvl w:val="2"/>
          <w:numId w:val="1"/>
        </w:numPr>
        <w:tabs>
          <w:tab w:val="num" w:pos="720"/>
          <w:tab w:val="num" w:pos="1080"/>
        </w:tabs>
        <w:ind w:left="1080"/>
      </w:pPr>
      <w:r>
        <w:t>Third level item</w:t>
      </w:r>
    </w:p>
    <w:p w14:paraId="7B734DC0" w14:textId="77777777" w:rsidR="00F01C71" w:rsidRDefault="00765C46">
      <w:pPr>
        <w:pStyle w:val="ListBullet"/>
      </w:pPr>
      <w:r>
        <w:t>Another first level item</w:t>
      </w:r>
    </w:p>
    <w:sectPr w:rsidR="00F01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518893">
    <w:abstractNumId w:val="8"/>
  </w:num>
  <w:num w:numId="2" w16cid:durableId="1138378309">
    <w:abstractNumId w:val="6"/>
  </w:num>
  <w:num w:numId="3" w16cid:durableId="84689976">
    <w:abstractNumId w:val="5"/>
  </w:num>
  <w:num w:numId="4" w16cid:durableId="1626890851">
    <w:abstractNumId w:val="4"/>
  </w:num>
  <w:num w:numId="5" w16cid:durableId="2004552487">
    <w:abstractNumId w:val="7"/>
  </w:num>
  <w:num w:numId="6" w16cid:durableId="827212221">
    <w:abstractNumId w:val="3"/>
  </w:num>
  <w:num w:numId="7" w16cid:durableId="1283464804">
    <w:abstractNumId w:val="2"/>
  </w:num>
  <w:num w:numId="8" w16cid:durableId="1707826152">
    <w:abstractNumId w:val="1"/>
  </w:num>
  <w:num w:numId="9" w16cid:durableId="81772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5C46"/>
    <w:rsid w:val="007E2A1F"/>
    <w:rsid w:val="00AA1D8D"/>
    <w:rsid w:val="00B47730"/>
    <w:rsid w:val="00CB0664"/>
    <w:rsid w:val="00F01C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40C4331-0861-4736-92C8-CC8C3533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Othniel Cressy</cp:lastModifiedBy>
  <cp:revision>2</cp:revision>
  <dcterms:created xsi:type="dcterms:W3CDTF">2013-12-23T23:15:00Z</dcterms:created>
  <dcterms:modified xsi:type="dcterms:W3CDTF">2024-10-31T18:46:00Z</dcterms:modified>
  <cp:category/>
</cp:coreProperties>
</file>